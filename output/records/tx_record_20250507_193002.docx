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Transaction</w:t>
      </w:r>
    </w:p>
    <w:p>
      <w:r>
        <w:t>Transaction Hash: a7ce84fa1ea323ab64de74a3f5d5f754e00ff852dcc33b3e8b1647624d7889ab</w:t>
      </w:r>
    </w:p>
    <w:p>
      <w:r>
        <w:t>From: 0xf39Fd6e51aad88F6F4ce6aB8827279cffFb92266</w:t>
      </w:r>
    </w:p>
    <w:p>
      <w:r>
        <w:t>To: 0x5FbDB2315678afecb367f032d93F642f64180aa3</w:t>
      </w:r>
    </w:p>
    <w:p>
      <w:r>
        <w:t>Timestamp: 2025-05-07 19:30:02.156472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